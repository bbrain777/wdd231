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W04 Project: Proposal</w:t>
      </w:r>
    </w:p>
    <w:p>
      <w:pPr>
        <w:pStyle w:val="Heading2"/>
      </w:pPr>
      <w:r>
        <w:t>Website Project Subject:</w:t>
      </w:r>
    </w:p>
    <w:p>
      <w:r>
        <w:t>ZION Youth Development Initiative</w:t>
      </w:r>
    </w:p>
    <w:p>
      <w:pPr>
        <w:pStyle w:val="Heading2"/>
      </w:pPr>
      <w:r>
        <w:t>Project Description:</w:t>
      </w:r>
    </w:p>
    <w:p>
      <w:r>
        <w:t>The ZION Youth Development Initiative website will be a dynamic, three-page site featuring:</w:t>
        <w:br/>
        <w:t>- Home Page: Overview of the organization, its mission, and core values.</w:t>
        <w:br/>
        <w:t>- Programs Page: Details of youth empowerment programs, skill development workshops, mentorship opportunities, and community outreach activities.</w:t>
        <w:br/>
        <w:t>- Contact Page: A simple form for inquiries, volunteer sign-ups, and partnership requests.</w:t>
        <w:br/>
        <w:br/>
        <w:t>The site will be designed using valid HTML, CSS, and JavaScript, with a responsive layout and accessible navigation. It will also include interactive elements like modal pop-ups and transitions to enhance user experience.</w:t>
      </w:r>
    </w:p>
    <w:p>
      <w:pPr>
        <w:pStyle w:val="Heading2"/>
      </w:pPr>
      <w:r>
        <w:t>Reason and Purpose:</w:t>
      </w:r>
    </w:p>
    <w:p>
      <w:r>
        <w:t>I chose this subject because I am passionate about youth empowerment and community development. The website will serve as an online hub to promote awareness of the initiative, attract potential partners and volunteers, and provide easy access to program details. It also allows me to apply the web development skills I’m learning in this course to a meaningful real-world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